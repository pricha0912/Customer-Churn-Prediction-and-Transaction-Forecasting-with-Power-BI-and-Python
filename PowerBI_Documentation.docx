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Data Model Documentation</w:t>
      </w:r>
    </w:p>
    <w:p>
      <w:pPr>
        <w:pStyle w:val="Heading1"/>
      </w:pPr>
      <w:r>
        <w:t>Tables</w:t>
      </w:r>
    </w:p>
    <w:p>
      <w:pPr>
        <w:pStyle w:val="ListBullet"/>
      </w:pPr>
      <w:r>
        <w:t>📂 credit_card (Hidden: False)</w:t>
      </w:r>
    </w:p>
    <w:p>
      <w:pPr>
        <w:pStyle w:val="ListBullet"/>
      </w:pPr>
      <w:r>
        <w:t>📂 DateTableTemplate_910e0cfd-6723-49ed-a597-761ef2ae5d67 (Hidden: True)</w:t>
      </w:r>
    </w:p>
    <w:p>
      <w:pPr>
        <w:pStyle w:val="ListBullet"/>
      </w:pPr>
      <w:r>
        <w:t>📂 LocalDateTable_a806b35a-935a-4dee-ae88-a8dcdd64c272 (Hidden: True)</w:t>
      </w:r>
    </w:p>
    <w:p>
      <w:pPr>
        <w:pStyle w:val="ListBullet"/>
      </w:pPr>
      <w:r>
        <w:t>📂 customer (Hidden: False)</w:t>
      </w:r>
    </w:p>
    <w:p>
      <w:pPr>
        <w:pStyle w:val="Heading1"/>
      </w:pPr>
      <w:r>
        <w:t>Columns</w:t>
      </w:r>
    </w:p>
    <w:p>
      <w:pPr>
        <w:pStyle w:val="ListBullet"/>
      </w:pPr>
      <w:r>
        <w:rPr>
          <w:b/>
        </w:rPr>
        <w:t>credit_card.RowNumber-2662979B-1795-4F74-8F37-6A1BA8059B61</w:t>
      </w:r>
      <w:r>
        <w:t xml:space="preserve"> — Type: Int64, Calculated: False, Source: , Hidden: True</w:t>
      </w:r>
    </w:p>
    <w:p>
      <w:pPr>
        <w:pStyle w:val="ListBullet"/>
      </w:pPr>
      <w:r>
        <w:rPr>
          <w:b/>
        </w:rPr>
        <w:t>credit_card.Client_Num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credit_card.Card_Category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credit_card.Annual_Fees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credit_card.Activation_30_Days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credit_card.Customer_Acq_Cost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credit_card.Week_Start_Date</w:t>
      </w:r>
      <w:r>
        <w:t xml:space="preserve"> — Type: DateTime, Calculated: False, Source: , Hidden: False</w:t>
      </w:r>
    </w:p>
    <w:p>
      <w:pPr>
        <w:pStyle w:val="ListBullet"/>
      </w:pPr>
      <w:r>
        <w:rPr>
          <w:b/>
        </w:rPr>
        <w:t>credit_card.Week_Num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credit_card.Qtr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credit_card.current_year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credit_card.Credit_Limit</w:t>
      </w:r>
      <w:r>
        <w:t xml:space="preserve"> — Type: Double, Calculated: False, Source: , Hidden: False</w:t>
      </w:r>
    </w:p>
    <w:p>
      <w:pPr>
        <w:pStyle w:val="ListBullet"/>
      </w:pPr>
      <w:r>
        <w:rPr>
          <w:b/>
        </w:rPr>
        <w:t>credit_card.Total_Revolving_Bal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credit_card.Total_Trans_Amt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credit_card.Total_Trans_Vol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credit_card.Avg_Utilization_Ratio</w:t>
      </w:r>
      <w:r>
        <w:t xml:space="preserve"> — Type: Double, Calculated: False, Source: , Hidden: False</w:t>
      </w:r>
    </w:p>
    <w:p>
      <w:pPr>
        <w:pStyle w:val="ListBullet"/>
      </w:pPr>
      <w:r>
        <w:rPr>
          <w:b/>
        </w:rPr>
        <w:t>credit_card.Use Chip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credit_card.Exp Type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credit_card.Interest_Earned</w:t>
      </w:r>
      <w:r>
        <w:t xml:space="preserve"> — Type: Double, Calculated: False, Source: , Hidden: False</w:t>
      </w:r>
    </w:p>
    <w:p>
      <w:pPr>
        <w:pStyle w:val="ListBullet"/>
      </w:pPr>
      <w:r>
        <w:rPr>
          <w:b/>
        </w:rPr>
        <w:t>credit_card.Delinquent_Acc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credit_card.Revenue</w:t>
      </w:r>
      <w:r>
        <w:t xml:space="preserve"> — Type: Double, Calculated: True, Source: , Hidden: False</w:t>
      </w:r>
    </w:p>
    <w:p>
      <w:pPr>
        <w:pStyle w:val="ListBullet"/>
      </w:pPr>
      <w:r>
        <w:rPr>
          <w:b/>
        </w:rPr>
        <w:t>credit_card.Week_Num2</w:t>
      </w:r>
      <w:r>
        <w:t xml:space="preserve"> — Type: Int64, Calculated: True, Source: , Hidden: False</w:t>
      </w:r>
    </w:p>
    <w:p>
      <w:pPr>
        <w:pStyle w:val="ListBullet"/>
      </w:pPr>
      <w:r>
        <w:rPr>
          <w:b/>
        </w:rPr>
        <w:t>DateTableTemplate_910e0cfd-6723-49ed-a597-761ef2ae5d67.RowNumber-2662979B-1795-4F74-8F37-6A1BA8059B61</w:t>
      </w:r>
      <w:r>
        <w:t xml:space="preserve"> — Type: Int64, Calculated: False, Source: , Hidden: True</w:t>
      </w:r>
    </w:p>
    <w:p>
      <w:pPr>
        <w:pStyle w:val="ListBullet"/>
      </w:pPr>
      <w:r>
        <w:rPr>
          <w:b/>
        </w:rPr>
        <w:t>DateTableTemplate_910e0cfd-6723-49ed-a597-761ef2ae5d67.Date</w:t>
      </w:r>
      <w:r>
        <w:t xml:space="preserve"> — Type: DateTime, Calculated: False, Source: , Hidden: True</w:t>
      </w:r>
    </w:p>
    <w:p>
      <w:pPr>
        <w:pStyle w:val="ListBullet"/>
      </w:pPr>
      <w:r>
        <w:rPr>
          <w:b/>
        </w:rPr>
        <w:t>DateTableTemplate_910e0cfd-6723-49ed-a597-761ef2ae5d67.Year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DateTableTemplate_910e0cfd-6723-49ed-a597-761ef2ae5d67.MonthNo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DateTableTemplate_910e0cfd-6723-49ed-a597-761ef2ae5d67.Month</w:t>
      </w:r>
      <w:r>
        <w:t xml:space="preserve"> — Type: String, Calculated: True, Source: , Hidden: True</w:t>
      </w:r>
    </w:p>
    <w:p>
      <w:pPr>
        <w:pStyle w:val="ListBullet"/>
      </w:pPr>
      <w:r>
        <w:rPr>
          <w:b/>
        </w:rPr>
        <w:t>DateTableTemplate_910e0cfd-6723-49ed-a597-761ef2ae5d67.QuarterNo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DateTableTemplate_910e0cfd-6723-49ed-a597-761ef2ae5d67.Quarter</w:t>
      </w:r>
      <w:r>
        <w:t xml:space="preserve"> — Type: String, Calculated: True, Source: , Hidden: True</w:t>
      </w:r>
    </w:p>
    <w:p>
      <w:pPr>
        <w:pStyle w:val="ListBullet"/>
      </w:pPr>
      <w:r>
        <w:rPr>
          <w:b/>
        </w:rPr>
        <w:t>DateTableTemplate_910e0cfd-6723-49ed-a597-761ef2ae5d67.Day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LocalDateTable_a806b35a-935a-4dee-ae88-a8dcdd64c272.RowNumber-2662979B-1795-4F74-8F37-6A1BA8059B61</w:t>
      </w:r>
      <w:r>
        <w:t xml:space="preserve"> — Type: Int64, Calculated: False, Source: , Hidden: True</w:t>
      </w:r>
    </w:p>
    <w:p>
      <w:pPr>
        <w:pStyle w:val="ListBullet"/>
      </w:pPr>
      <w:r>
        <w:rPr>
          <w:b/>
        </w:rPr>
        <w:t>LocalDateTable_a806b35a-935a-4dee-ae88-a8dcdd64c272.Date</w:t>
      </w:r>
      <w:r>
        <w:t xml:space="preserve"> — Type: DateTime, Calculated: False, Source: , Hidden: True</w:t>
      </w:r>
    </w:p>
    <w:p>
      <w:pPr>
        <w:pStyle w:val="ListBullet"/>
      </w:pPr>
      <w:r>
        <w:rPr>
          <w:b/>
        </w:rPr>
        <w:t>LocalDateTable_a806b35a-935a-4dee-ae88-a8dcdd64c272.Year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LocalDateTable_a806b35a-935a-4dee-ae88-a8dcdd64c272.MonthNo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LocalDateTable_a806b35a-935a-4dee-ae88-a8dcdd64c272.Month</w:t>
      </w:r>
      <w:r>
        <w:t xml:space="preserve"> — Type: String, Calculated: True, Source: , Hidden: True</w:t>
      </w:r>
    </w:p>
    <w:p>
      <w:pPr>
        <w:pStyle w:val="ListBullet"/>
      </w:pPr>
      <w:r>
        <w:rPr>
          <w:b/>
        </w:rPr>
        <w:t>LocalDateTable_a806b35a-935a-4dee-ae88-a8dcdd64c272.QuarterNo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LocalDateTable_a806b35a-935a-4dee-ae88-a8dcdd64c272.Quarter</w:t>
      </w:r>
      <w:r>
        <w:t xml:space="preserve"> — Type: String, Calculated: True, Source: , Hidden: True</w:t>
      </w:r>
    </w:p>
    <w:p>
      <w:pPr>
        <w:pStyle w:val="ListBullet"/>
      </w:pPr>
      <w:r>
        <w:rPr>
          <w:b/>
        </w:rPr>
        <w:t>LocalDateTable_a806b35a-935a-4dee-ae88-a8dcdd64c272.Day</w:t>
      </w:r>
      <w:r>
        <w:t xml:space="preserve"> — Type: Int64, Calculated: True, Source: , Hidden: True</w:t>
      </w:r>
    </w:p>
    <w:p>
      <w:pPr>
        <w:pStyle w:val="ListBullet"/>
      </w:pPr>
      <w:r>
        <w:rPr>
          <w:b/>
        </w:rPr>
        <w:t>customer.RowNumber-2662979B-1795-4F74-8F37-6A1BA8059B61</w:t>
      </w:r>
      <w:r>
        <w:t xml:space="preserve"> — Type: Int64, Calculated: False, Source: , Hidden: True</w:t>
      </w:r>
    </w:p>
    <w:p>
      <w:pPr>
        <w:pStyle w:val="ListBullet"/>
      </w:pPr>
      <w:r>
        <w:rPr>
          <w:b/>
        </w:rPr>
        <w:t>customer.Client_Num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customer.Customer_Age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customer.Gender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customer.Dependent_Count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customer.Education_Level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customer.Marital_Status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customer.state_cd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customer.Zipcode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customer.Car_Owner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customer.House_Owner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customer.Personal_loan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customer.contact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customer.Customer_Job</w:t>
      </w:r>
      <w:r>
        <w:t xml:space="preserve"> — Type: String, Calculated: False, Source: , Hidden: False</w:t>
      </w:r>
    </w:p>
    <w:p>
      <w:pPr>
        <w:pStyle w:val="ListBullet"/>
      </w:pPr>
      <w:r>
        <w:rPr>
          <w:b/>
        </w:rPr>
        <w:t>customer.Income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customer.Cust_Satisfaction_Score</w:t>
      </w:r>
      <w:r>
        <w:t xml:space="preserve"> — Type: Int64, Calculated: False, Source: , Hidden: False</w:t>
      </w:r>
    </w:p>
    <w:p>
      <w:pPr>
        <w:pStyle w:val="ListBullet"/>
      </w:pPr>
      <w:r>
        <w:rPr>
          <w:b/>
        </w:rPr>
        <w:t>customer.AgeGroup</w:t>
      </w:r>
      <w:r>
        <w:t xml:space="preserve"> — Type: String, Calculated: True, Source: , Hidden: False</w:t>
      </w:r>
    </w:p>
    <w:p>
      <w:pPr>
        <w:pStyle w:val="ListBullet"/>
      </w:pPr>
      <w:r>
        <w:rPr>
          <w:b/>
        </w:rPr>
        <w:t>customer.IncomeGroup</w:t>
      </w:r>
      <w:r>
        <w:t xml:space="preserve"> — Type: String, Calculated: True, Source: , Hidden: False</w:t>
      </w:r>
    </w:p>
    <w:p>
      <w:pPr>
        <w:pStyle w:val="Heading1"/>
      </w:pPr>
      <w:r>
        <w:t>Measures</w:t>
      </w:r>
    </w:p>
    <w:p>
      <w:pPr>
        <w:pStyle w:val="Heading2"/>
      </w:pPr>
      <w:r>
        <w:t>credit_card → Current_Week_Revenue</w:t>
      </w:r>
    </w:p>
    <w:p>
      <w:r>
        <w:t>CALCULATE(</w:t>
        <w:br/>
        <w:t xml:space="preserve">    SUM(credit_card[Revenue]),</w:t>
        <w:br/>
        <w:t xml:space="preserve">    FILTER(</w:t>
        <w:br/>
        <w:t xml:space="preserve">        ALL(credit_card),</w:t>
        <w:br/>
        <w:t xml:space="preserve">        credit_card[Week_Num2] = MAX(credit_card[Week_Num2])</w:t>
        <w:br/>
        <w:t xml:space="preserve">    )</w:t>
        <w:br/>
        <w:t>)</w:t>
      </w:r>
    </w:p>
    <w:p>
      <w:pPr>
        <w:pStyle w:val="Heading2"/>
      </w:pPr>
      <w:r>
        <w:t>credit_card → Previous_Week_Revenue</w:t>
      </w:r>
    </w:p>
    <w:p>
      <w:r>
        <w:t>CALCULATE(</w:t>
        <w:br/>
        <w:t xml:space="preserve">    SUM(credit_card[Revenue]),</w:t>
        <w:br/>
        <w:t xml:space="preserve">    FILTER(</w:t>
        <w:br/>
        <w:t xml:space="preserve">        ALL(credit_card),</w:t>
        <w:br/>
        <w:t xml:space="preserve">        credit_card[Week_Num2] = MAX(credit_card[Week_Num2])-1</w:t>
        <w:br/>
        <w:t xml:space="preserve">    )</w:t>
        <w:br/>
        <w:t>)</w:t>
      </w:r>
    </w:p>
    <w:p>
      <w:pPr>
        <w:pStyle w:val="Heading2"/>
      </w:pPr>
      <w:r>
        <w:t>credit_card → WoW_Revenue</w:t>
      </w:r>
    </w:p>
    <w:p>
      <w:r>
        <w:t>DIVIDE((credit_card[Current_Week_Revenue] - credit_card[Previous_Week_Revenue]), credit_card[Previous_Week_Revenue])</w:t>
      </w:r>
    </w:p>
    <w:p>
      <w:pPr>
        <w:pStyle w:val="Heading1"/>
      </w:pPr>
      <w:r>
        <w:t>Relationships</w:t>
      </w:r>
    </w:p>
    <w:p>
      <w:pPr>
        <w:pStyle w:val="ListBullet"/>
      </w:pPr>
      <w:r>
        <w:t>credit_card.Week_Start_Date  ➝  LocalDateTable_a806b35a-935a-4dee-ae88-a8dcdd64c272.Date (Cardinality: Many-One, Cross Filter: OneDirection)</w:t>
      </w:r>
    </w:p>
    <w:p>
      <w:pPr>
        <w:pStyle w:val="ListBullet"/>
      </w:pPr>
      <w:r>
        <w:t>customer.Client_Num  ➝  credit_card.Client_Num (Cardinality: One-One, Cross Filter: BothDirections)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